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GitHub Actions Deployment Documentation</w:t>
      </w:r>
    </w:p>
    <w:p>
      <w:pPr>
        <w:pStyle w:val="Heading2"/>
      </w:pPr>
      <w:r>
        <w:t>1. Using Repository Secrets</w:t>
      </w:r>
    </w:p>
    <w:p>
      <w:r>
        <w:t>✅ Use Case:</w:t>
        <w:br/>
        <w:t>- Same server/secrets across all environments</w:t>
        <w:br/>
        <w:t>- Simple to manage</w:t>
        <w:br/>
        <w:t>- Best when you don’t need environment isolation</w:t>
        <w:br/>
      </w:r>
    </w:p>
    <w:p>
      <w:pPr>
        <w:pStyle w:val="Heading3"/>
      </w:pPr>
      <w:r>
        <w:t>Setup</w:t>
      </w:r>
    </w:p>
    <w:p>
      <w:r>
        <w:t>1. In GitHub → Repository → Settings → Secrets and variables → Actions</w:t>
        <w:br/>
        <w:t>2. Create repository secrets like DO_HOST, DO_USER, DO_SSH_KEY, AWS_ACCESS_KEY_ID, AWS_SECRET_ACCESS_KEY, AWS_REGION, IMGPROXY_KEY, IMGPROXY_SALT</w:t>
      </w:r>
    </w:p>
    <w:p>
      <w:pPr>
        <w:pStyle w:val="Heading3"/>
      </w:pPr>
      <w:r>
        <w:t>Workflow Example</w:t>
      </w:r>
    </w:p>
    <w:p>
      <w:r>
        <w:t>```yaml</w:t>
        <w:br/>
        <w:t>name: Deploy Directus</w:t>
        <w:br/>
        <w:br/>
        <w:t>on:</w:t>
        <w:br/>
        <w:t xml:space="preserve">  push:</w:t>
        <w:br/>
        <w:t xml:space="preserve">    branches:</w:t>
        <w:br/>
        <w:t xml:space="preserve">      - main</w:t>
        <w:br/>
        <w:t xml:space="preserve">  workflow_dispatch:</w:t>
        <w:br/>
        <w:t xml:space="preserve">    inputs:</w:t>
        <w:br/>
        <w:t xml:space="preserve">      environment:</w:t>
        <w:br/>
        <w:t xml:space="preserve">        description: "Select environment"</w:t>
        <w:br/>
        <w:t xml:space="preserve">        required: true</w:t>
        <w:br/>
        <w:t xml:space="preserve">        default: "dev"</w:t>
        <w:br/>
        <w:t xml:space="preserve">        type: choice</w:t>
        <w:br/>
        <w:t xml:space="preserve">        options: [dev, uat, prod]</w:t>
        <w:br/>
        <w:br/>
        <w:t>jobs:</w:t>
        <w:br/>
        <w:t xml:space="preserve">  deploy:</w:t>
        <w:br/>
        <w:t xml:space="preserve">    runs-on: ubuntu-latest</w:t>
        <w:br/>
        <w:t xml:space="preserve">    environment: ${{ github.event_name == 'workflow_dispatch' &amp;&amp; github.event.inputs.environment || 'dev' }}</w:t>
        <w:br/>
        <w:br/>
        <w:t xml:space="preserve">    steps:</w:t>
        <w:br/>
        <w:t xml:space="preserve">      - name: Checkout repo</w:t>
        <w:br/>
        <w:t xml:space="preserve">        uses: actions/checkout@v3</w:t>
        <w:br/>
        <w:br/>
        <w:t xml:space="preserve">      - name: Deploy to Droplet via SSH</w:t>
        <w:br/>
        <w:t xml:space="preserve">        uses: appleboy/ssh-action@v1.0.3</w:t>
        <w:br/>
        <w:t xml:space="preserve">        with:</w:t>
        <w:br/>
        <w:t xml:space="preserve">          host: ${{ secrets.DO_HOST }}</w:t>
        <w:br/>
        <w:t xml:space="preserve">          username: ${{ secrets.DO_USER }}</w:t>
        <w:br/>
        <w:t xml:space="preserve">          key: ${{ secrets.DO_SSH_KEY }}</w:t>
        <w:br/>
        <w:t xml:space="preserve">          envs: AWS_ACCESS_KEY_ID, AWS_SECRET_ACCESS_KEY, AWS_REGION, IMGPROXY_KEY, IMGPROXY_SALT</w:t>
        <w:br/>
        <w:t xml:space="preserve">          script: |</w:t>
        <w:br/>
        <w:t xml:space="preserve">            cd /home/test_image-server</w:t>
        <w:br/>
        <w:t xml:space="preserve">            git reset --hard || git clone https://github.com/${{ github.repository }} .</w:t>
        <w:br/>
        <w:t xml:space="preserve">            git pull origin main</w:t>
        <w:br/>
        <w:t xml:space="preserve">            docker compose down</w:t>
        <w:br/>
        <w:t xml:space="preserve">            docker compose up -d</w:t>
        <w:br/>
        <w:t xml:space="preserve">        env:</w:t>
        <w:br/>
        <w:t xml:space="preserve">          AWS_ACCESS_KEY_ID: ${{ secrets.AWS_ACCESS_KEY_ID }}</w:t>
        <w:br/>
        <w:t xml:space="preserve">          AWS_SECRET_ACCESS_KEY: ${{ secrets.AWS_SECRET_ACCESS_KEY }}</w:t>
        <w:br/>
        <w:t xml:space="preserve">          AWS_REGION: ${{ secrets.AWS_REGION }}</w:t>
        <w:br/>
        <w:t xml:space="preserve">          IMGPROXY_KEY: ${{ secrets.IMGPROXY_KEY }}</w:t>
        <w:br/>
        <w:t xml:space="preserve">          IMGPROXY_SALT: ${{ secrets.IMGPROXY_SALT }}</w:t>
        <w:br/>
        <w:t>```</w:t>
      </w:r>
    </w:p>
    <w:p>
      <w:pPr>
        <w:pStyle w:val="Heading2"/>
      </w:pPr>
      <w:r>
        <w:t>2. Using Environment-Based Secrets</w:t>
      </w:r>
    </w:p>
    <w:p>
      <w:r>
        <w:t>✅ Use Case:</w:t>
        <w:br/>
        <w:t>- Different servers/secrets per environment (dev, uat, prod)</w:t>
        <w:br/>
        <w:t>- GitHub provides approval gates for sensitive envs</w:t>
        <w:br/>
        <w:t>- Recommended for production setups</w:t>
        <w:br/>
      </w:r>
    </w:p>
    <w:p>
      <w:pPr>
        <w:pStyle w:val="Heading3"/>
      </w:pPr>
      <w:r>
        <w:t>Setup</w:t>
      </w:r>
    </w:p>
    <w:p>
      <w:r>
        <w:t>1. In GitHub → Repository → Settings → Environments</w:t>
        <w:br/>
        <w:t>2. Create environments: dev, uat, prod</w:t>
        <w:br/>
        <w:t>3. For each environment, add its own secrets (DO_HOST, DO_USER, DO_SSH_KEY, AWS_ACCESS_KEY_ID, AWS_SECRET_ACCESS_KEY, AWS_REGION, IMGPROXY_KEY, IMGPROXY_SALT)</w:t>
      </w:r>
    </w:p>
    <w:p>
      <w:pPr>
        <w:pStyle w:val="Heading3"/>
      </w:pPr>
      <w:r>
        <w:t>Workflow Example</w:t>
      </w:r>
    </w:p>
    <w:p>
      <w:r>
        <w:t>```yaml</w:t>
        <w:br/>
        <w:t>name: Deploy Directus</w:t>
        <w:br/>
        <w:br/>
        <w:t>on:</w:t>
        <w:br/>
        <w:t xml:space="preserve">  push:</w:t>
        <w:br/>
        <w:t xml:space="preserve">    branches:</w:t>
        <w:br/>
        <w:t xml:space="preserve">      - main</w:t>
        <w:br/>
        <w:t xml:space="preserve">  workflow_dispatch:</w:t>
        <w:br/>
        <w:t xml:space="preserve">    inputs:</w:t>
        <w:br/>
        <w:t xml:space="preserve">      environment:</w:t>
        <w:br/>
        <w:t xml:space="preserve">        description: "Select environment"</w:t>
        <w:br/>
        <w:t xml:space="preserve">        required: true</w:t>
        <w:br/>
        <w:t xml:space="preserve">        default: "dev"</w:t>
        <w:br/>
        <w:t xml:space="preserve">        type: choice</w:t>
        <w:br/>
        <w:t xml:space="preserve">        options: [dev, uat, prod]</w:t>
        <w:br/>
        <w:br/>
        <w:t>jobs:</w:t>
        <w:br/>
        <w:t xml:space="preserve">  deploy:</w:t>
        <w:br/>
        <w:t xml:space="preserve">    runs-on: ubuntu-latest</w:t>
        <w:br/>
        <w:t xml:space="preserve">    environment: ${{ github.event_name == 'workflow_dispatch' &amp;&amp; github.event.inputs.environment || 'dev' }}</w:t>
        <w:br/>
        <w:br/>
        <w:t xml:space="preserve">    steps:</w:t>
        <w:br/>
        <w:t xml:space="preserve">      - name: Checkout repo</w:t>
        <w:br/>
        <w:t xml:space="preserve">        uses: actions/checkout@v3</w:t>
        <w:br/>
        <w:br/>
        <w:t xml:space="preserve">      - name: Deploy to Droplet via SSH</w:t>
        <w:br/>
        <w:t xml:space="preserve">        uses: appleboy/ssh-action@v1.0.3</w:t>
        <w:br/>
        <w:t xml:space="preserve">        with:</w:t>
        <w:br/>
        <w:t xml:space="preserve">          host: ${{ secrets.DO_HOST }}</w:t>
        <w:br/>
        <w:t xml:space="preserve">          username: ${{ secrets.DO_USER }}</w:t>
        <w:br/>
        <w:t xml:space="preserve">          key: ${{ secrets.DO_SSH_KEY }}</w:t>
        <w:br/>
        <w:t xml:space="preserve">          envs: AWS_ACCESS_KEY_ID, AWS_SECRET_ACCESS_KEY, AWS_REGION, IMGPROXY_KEY, IMGPROXY_SALT</w:t>
        <w:br/>
        <w:t xml:space="preserve">          script: |</w:t>
        <w:br/>
        <w:t xml:space="preserve">            cd /home/test_image-server</w:t>
        <w:br/>
        <w:t xml:space="preserve">            git reset --hard || git clone https://github.com/${{ github.repository }} .</w:t>
        <w:br/>
        <w:t xml:space="preserve">            git pull origin main</w:t>
        <w:br/>
        <w:t xml:space="preserve">            docker compose down</w:t>
        <w:br/>
        <w:t xml:space="preserve">            docker compose up -d</w:t>
        <w:br/>
        <w:t xml:space="preserve">        env:</w:t>
        <w:br/>
        <w:t xml:space="preserve">          AWS_ACCESS_KEY_ID: ${{ secrets.AWS_ACCESS_KEY_ID }}</w:t>
        <w:br/>
        <w:t xml:space="preserve">          AWS_SECRET_ACCESS_KEY: ${{ secrets.AWS_SECRET_ACCESS_KEY }}</w:t>
        <w:br/>
        <w:t xml:space="preserve">          AWS_REGION: ${{ secrets.AWS_REGION }}</w:t>
        <w:br/>
        <w:t xml:space="preserve">          IMGPROXY_KEY: ${{ secrets.IMGPROXY_KEY }}</w:t>
        <w:br/>
        <w:t xml:space="preserve">          IMGPROXY_SALT: ${{ secrets.IMGPROXY_SALT }}</w:t>
        <w:br/>
        <w:t>```</w:t>
      </w:r>
    </w:p>
    <w:p>
      <w:pPr>
        <w:pStyle w:val="Heading2"/>
      </w:pPr>
      <w:r>
        <w:t>3. Key Differences</w:t>
      </w:r>
    </w:p>
    <w:p>
      <w:r>
        <w:t>| Feature               | Repository Secrets | Environment Secrets |</w:t>
        <w:br/>
        <w:t>|-----------------------|-------------------|---------------------|</w:t>
        <w:br/>
        <w:t>| Granularity           | Same for all jobs | Per environment     |</w:t>
        <w:br/>
        <w:t>| Approval workflow     | ❌ Not available  | ✅ Available        |</w:t>
        <w:br/>
        <w:t>| Security isolation    | ❌ Shared         | ✅ Isolated by env  |</w:t>
        <w:br/>
        <w:t>| Best for              | Simple projects   | Multi-env setups    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